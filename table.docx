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20A87" w14:textId="642009E0" w:rsidR="00CA51A2" w:rsidRDefault="00CA51A2">
      <w:pPr>
        <w:pStyle w:val="aa"/>
      </w:pPr>
      <w:r>
        <w:t>Hello guys.</w:t>
      </w:r>
    </w:p>
    <w:p w14:paraId="3C27B90E" w14:textId="77777777" w:rsidR="00CA51A2" w:rsidRPr="00CA51A2" w:rsidRDefault="00CA51A2" w:rsidP="00CA51A2"/>
    <w:p w14:paraId="03331B4C" w14:textId="223F9208" w:rsidR="003A1CA9" w:rsidRDefault="001F0D24">
      <w:pPr>
        <w:pStyle w:val="aa"/>
      </w:pPr>
      <w:r>
        <w:t>Table Document</w:t>
      </w: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A1CA9" w14:paraId="1F415703" w14:textId="77777777" w:rsidTr="003A1C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14:paraId="5AAAEDBA" w14:textId="77777777" w:rsidR="003A1CA9" w:rsidRDefault="001F0D24">
            <w:r>
              <w:t>ID</w:t>
            </w:r>
          </w:p>
        </w:tc>
        <w:tc>
          <w:tcPr>
            <w:tcW w:w="2880" w:type="dxa"/>
          </w:tcPr>
          <w:p w14:paraId="6A6EDE79" w14:textId="77777777" w:rsidR="003A1CA9" w:rsidRDefault="001F0D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Meal Name</w:t>
            </w:r>
          </w:p>
        </w:tc>
        <w:tc>
          <w:tcPr>
            <w:tcW w:w="2880" w:type="dxa"/>
          </w:tcPr>
          <w:p w14:paraId="3A59BA00" w14:textId="77777777" w:rsidR="003A1CA9" w:rsidRDefault="001F0D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3A1CA9" w14:paraId="52D6F9A5" w14:textId="77777777" w:rsidTr="003A1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8B3CCBB" w14:textId="77777777" w:rsidR="003A1CA9" w:rsidRDefault="001F0D24">
            <w:r>
              <w:t>1</w:t>
            </w:r>
          </w:p>
        </w:tc>
        <w:tc>
          <w:tcPr>
            <w:tcW w:w="2880" w:type="dxa"/>
          </w:tcPr>
          <w:p w14:paraId="14C1F615" w14:textId="77777777" w:rsidR="003A1CA9" w:rsidRDefault="001F0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Chicken Pasta Bake</w:t>
            </w:r>
          </w:p>
        </w:tc>
        <w:tc>
          <w:tcPr>
            <w:tcW w:w="2880" w:type="dxa"/>
          </w:tcPr>
          <w:p w14:paraId="700A366D" w14:textId="77777777" w:rsidR="003A1CA9" w:rsidRDefault="001F0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£4.50</w:t>
            </w:r>
          </w:p>
        </w:tc>
      </w:tr>
      <w:tr w:rsidR="003A1CA9" w14:paraId="5E56C30B" w14:textId="77777777" w:rsidTr="003A1C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C340722" w14:textId="77777777" w:rsidR="003A1CA9" w:rsidRDefault="001F0D24">
            <w:r>
              <w:t>2</w:t>
            </w:r>
          </w:p>
        </w:tc>
        <w:tc>
          <w:tcPr>
            <w:tcW w:w="2880" w:type="dxa"/>
          </w:tcPr>
          <w:p w14:paraId="1302752D" w14:textId="77777777" w:rsidR="003A1CA9" w:rsidRDefault="001F0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Starfish Cakes</w:t>
            </w:r>
          </w:p>
        </w:tc>
        <w:tc>
          <w:tcPr>
            <w:tcW w:w="2880" w:type="dxa"/>
          </w:tcPr>
          <w:p w14:paraId="6056004F" w14:textId="77777777" w:rsidR="003A1CA9" w:rsidRDefault="001F0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£5.00</w:t>
            </w:r>
          </w:p>
        </w:tc>
      </w:tr>
      <w:tr w:rsidR="003A1CA9" w14:paraId="3191C181" w14:textId="77777777" w:rsidTr="003A1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1856FDD" w14:textId="77777777" w:rsidR="003A1CA9" w:rsidRDefault="001F0D24">
            <w:r>
              <w:t>3</w:t>
            </w:r>
          </w:p>
        </w:tc>
        <w:tc>
          <w:tcPr>
            <w:tcW w:w="2880" w:type="dxa"/>
          </w:tcPr>
          <w:p w14:paraId="37213638" w14:textId="77777777" w:rsidR="003A1CA9" w:rsidRDefault="001F0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 Confit</w:t>
            </w:r>
          </w:p>
        </w:tc>
        <w:tc>
          <w:tcPr>
            <w:tcW w:w="2880" w:type="dxa"/>
          </w:tcPr>
          <w:p w14:paraId="1029E062" w14:textId="77777777" w:rsidR="003A1CA9" w:rsidRDefault="001F0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£2.75</w:t>
            </w:r>
          </w:p>
        </w:tc>
      </w:tr>
    </w:tbl>
    <w:p w14:paraId="3FB94AA7" w14:textId="77777777" w:rsidR="001F0D24" w:rsidRDefault="001F0D24"/>
    <w:sectPr w:rsidR="001F0D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0D24"/>
    <w:rsid w:val="0029639D"/>
    <w:rsid w:val="00326F90"/>
    <w:rsid w:val="003A1CA9"/>
    <w:rsid w:val="00AA1D8D"/>
    <w:rsid w:val="00B47730"/>
    <w:rsid w:val="00CA51A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A716BC"/>
  <w14:defaultImageDpi w14:val="300"/>
  <w15:docId w15:val="{AD6819F0-D1B7-4137-B211-5EC06E90D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Казак Константин Эдуардович</cp:lastModifiedBy>
  <cp:revision>2</cp:revision>
  <dcterms:created xsi:type="dcterms:W3CDTF">2013-12-23T23:15:00Z</dcterms:created>
  <dcterms:modified xsi:type="dcterms:W3CDTF">2024-07-30T13:01:00Z</dcterms:modified>
  <cp:category/>
</cp:coreProperties>
</file>